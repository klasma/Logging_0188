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21837-2025 i Norrtälje kommun</w:t>
      </w:r>
    </w:p>
    <w:p>
      <w:r>
        <w:t>Detta dokument behandlar höga naturvärden i avverkningsanmälan A 21837-2025 i Norrtälje kommun. Denna avverkningsanmälan inkom 2025-05-07 07:43:23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grangråticka (VU), kopparspindling (VU), ostticka (VU), vågticka (VU), dofttaggsvamp (NT), granticka (NT), jättekamskivling (NT), kungsspindling (NT), brandticka (S), fjällig taggsvamp s.str. (S), kalktallört (S), kryddspindling (S), lönnlav (S), nästrot (S, §8), rödgul trumpetsvamp (S), skarp dropptaggsvamp (S), svavelriska (S), tjockfotad fingersvamp (S), åkergroda (§4a), vanlig groda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21837-2025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6626347, E 720677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