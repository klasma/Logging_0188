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24692-2025 i Norrtälje kommun</w:t>
      </w:r>
    </w:p>
    <w:p>
      <w:r>
        <w:t>Detta dokument behandlar höga naturvärden i avverkningsanmälan A 24692-2025 i Norrtälje kommun. Denna avverkningsanmälan inkom 2025-05-21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ask (EN), asknätfjäril (EN, §4a), rynkskinn (VU), vågticka (VU), dofttaggsvamp (NT), granticka (NT), gränsticka (NT), Leptoporus mollis (NT), motaggsvamp (NT), skrovlig taggsvamp (NT), ullticka (NT), vedtrappmossa (NT), blodticka (S), bronshjon (S), fjällig taggsvamp s.str. (S), granbarkgnagare (S), myskmadra (S), nästrot (S, §8), strimspindling (S), svart trolldruva (S), svavelriska (S), tibast (S), trubbfjädermossa (S), trådticka (S), vedticka (S), vågbandad barkbock (S), vårärt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24692-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6652365, E 696159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asknätfjäril (EN, §4a),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