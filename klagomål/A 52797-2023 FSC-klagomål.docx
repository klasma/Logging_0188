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52797-2023 i Norrtälje kommun</w:t>
      </w:r>
    </w:p>
    <w:p>
      <w:r>
        <w:t>Detta dokument behandlar höga naturvärden i avverkningsanmälan A 52797-2023 i Norrtälje kommun. Denna avverkningsanmälan inkom 2023-10-27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läderdoftande fingersvamp (VU), vågticka (VU), granticka (NT), grön aspvedbock (NT), spillkråka (NT, §4), tallticka (NT), ullticka (NT), vit vedfingersvamp (NT), fjällig taggsvamp s.str. (S), grovticka (S), grönpyrola (S), hasselticka (S), olivspindling (S), rödgul trumpetsvamp (S), skarp dropptaggsvamp (S), svart trolldruva (S), tallfingersvamp (S), vågbandad barkbock (S), vårärt (S), nattviol (§8)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2797-2023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6644146, E 696352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spillkråka (NT,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