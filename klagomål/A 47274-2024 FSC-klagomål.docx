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47274-2024 i Norrtälje kommun</w:t>
      </w:r>
    </w:p>
    <w:p>
      <w:r>
        <w:t>Detta dokument behandlar höga naturvärden i avverkningsanmälan A 47274-2024 i Norrtälje kommun. Denna avverkningsanmälan inkom 2024-10-21 21:09:18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grönhjon (NT), motaggsvamp (NT), ullticka (NT), vedskivlav (NT), dropptaggsvamp (S), grönpyrola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7274-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6659338, E 703189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2.85 ha med buffertzonerna och får av detta skäl inte avverkas.</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47274-2024 karta knärot.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6659338, E 703189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