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47346-2021 i Norrtälje kommun</w:t>
      </w:r>
    </w:p>
    <w:p>
      <w:r>
        <w:t>Detta dokument behandlar höga naturvärden i avverkningsanmälan A 47346-2021 i Norrtälje kommun. Denna avverkningsanmälan inkom 2021-09-08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grangråticka (VU), violgubbe (VU), anisspindling (S), fjällig taggsvamp s.str. (S), skarp dropptaggsvamp (S), toppvaxing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