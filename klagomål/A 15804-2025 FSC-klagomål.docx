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15804-2025 i Norrtälje kommun</w:t>
      </w:r>
    </w:p>
    <w:p>
      <w:r>
        <w:t>Detta dokument behandlar höga naturvärden i avverkningsanmälan A 15804-2025 i Norrtälje kommun. Denna avverkningsanmälan inkom 2025-04-01 15:39:09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asknätfjäril (EN, §4a), gullklöver (NT), skogsklocka (NT), slåtterfibbla (NT) och spetsvaxing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5804-2025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6659465, E 693095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