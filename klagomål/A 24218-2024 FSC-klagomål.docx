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24218-2024 i Norrtälje kommun</w:t>
      </w:r>
    </w:p>
    <w:p>
      <w:r>
        <w:t>Detta dokument behandlar höga naturvärden i avverkningsanmälan A 24218-2024 i Norrtälje kommun. Denna avverkningsanmälan inkom 2024-06-14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ask (EN), blackticka (VU), granrotsspindling (VU), laxporing (VU), vågticka (VU), persiljespindling (NT), spillkråka (NT, §4), brandticka (S), bronshjon (S), fjällig taggsvamp s.str. (S), nästrot (S, §8), olivspindling (S), rökmusseron (S), skinnlav (S), stubbspretmossa (S), svart trolldruva (S), tjockfotad fingersvamp (S), vedticka (S), vågbandad barkbock (S), gröngöling (§4)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4218-2024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6634964, E 706246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nästrot (S, §8),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