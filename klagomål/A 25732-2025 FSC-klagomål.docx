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skrovlig taggsvamp (NT), björksplintborre (S), grönpyrola (S), plattlummer (S, §9)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