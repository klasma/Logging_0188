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48490-2022 i Norrtälje kommun</w:t>
      </w:r>
    </w:p>
    <w:p>
      <w:r>
        <w:t>Detta dokument behandlar höga naturvärden i avverkningsanmälan A 48490-2022 i Norrtälje kommun. Denna avverkningsanmälan inkom 2022-10-24 00:00:00 och omfattar 15,8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kragjordstjärna (S), skogsknipprot (S, §8), svart trolldruva (S), svavelriska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48490-2022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6660729, E 696746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