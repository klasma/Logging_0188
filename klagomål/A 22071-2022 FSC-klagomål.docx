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22071-2022 i Norrtälje kommun</w:t>
      </w:r>
    </w:p>
    <w:p>
      <w:r>
        <w:t>Detta dokument behandlar höga naturvärden i avverkningsanmälan A 22071-2022 i Norrtälje kommun. Denna avverkningsanmälan inkom 2022-05-30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vedskivlav (NT), björksplintborre (S) och kattfotslav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2071-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6640775, E 726881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