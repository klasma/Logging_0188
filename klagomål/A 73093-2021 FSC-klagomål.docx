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73093-2021 i Norrtälje kommun</w:t>
      </w:r>
    </w:p>
    <w:p>
      <w:r>
        <w:t>Detta dokument behandlar höga naturvärden i avverkningsanmälan A 73093-2021 i Norrtälje kommun. Denna avverkningsanmälan inkom 2021-12-20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rödvingetrast (NT, §4), guckusko (S, §7), myskmadra (S), nästrot (S, §8), skogsknipprot (S, §8), tibast (S), vätteros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73093-2021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rödvingetrast (NT, §4), guckusko (S, §7), nästrot (S, §8),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