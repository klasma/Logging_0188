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3472-2023 i Norrtälje kommun</w:t>
      </w:r>
    </w:p>
    <w:p>
      <w:r>
        <w:t>Detta dokument behandlar höga naturvärden i avverkningsanmälan A 3472-2023 i Norrtälje kommun. Denna avverkningsanmälan inkom 2023-01-23 00:00:00 och omfattar 26,3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blackticka (VU), tallticka (NT), ullticka (NT), aspvedgnagare (S), platt fjädermossa (S), rävticka (S), rökmusseron (S), stor aspticka (S), svavelriska (S),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3472-2023 karta.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6623125, E 694989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