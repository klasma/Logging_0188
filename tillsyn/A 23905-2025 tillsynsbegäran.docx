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23905-2025 i Norrtälje kommun</w:t>
      </w:r>
    </w:p>
    <w:p>
      <w:r>
        <w:t>Detta dokument behandlar höga naturvärden i avverkningsanmälan A 23905-2025 i Norrtälje kommun. Denna avverkningsanmälan inkom 2025-05-17 15:11:30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23905-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6653457, E 709350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