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30799-2025 i Norrtälje kommun</w:t>
      </w:r>
    </w:p>
    <w:p>
      <w:r>
        <w:t>Detta dokument behandlar höga naturvärden i avverkningsanmälan A 30799-2025 i Norrtälje kommun. Denna avverkningsanmälan inkom 2025-06-23 15:37:09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fläckfingersvamp (VU), grangråticka (VU), gul lammticka (VU), kopparspindling (VU), läderdoftande fingersvamp (VU), druvfingersvamp (NT), kungsspindling (NT), Leptoporus erubescens (NT), odörspindling (NT), orange taggsvamp (NT), persiljespindling (NT), puderspindling (NT), svartvit taggsvamp (NT), såpfingersvamp (NT), barrfagerspindling (S), brandmusseron (S), fjällig taggsvamp s.str. (S), jättesvampmal (S), olivspindling (S), skarp dropptaggsvamp (S), svart trolldruva (S), svavelriska (S), vårärt (S), zontaggsvamp (S)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0799-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6671397, E 699122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