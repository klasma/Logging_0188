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20185-2022 i Norrtälje kommun</w:t>
      </w:r>
    </w:p>
    <w:p>
      <w:r>
        <w:t>Detta dokument behandlar höga naturvärden i avverkningsanmälan A 20185-2022 i Norrtälje kommun. Denna avverkningsanmälan inkom 2022-05-17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tallbit (VU, §4), gullgröppa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185-2022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6640334, E 714552 i SWEREF 99 TM.</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