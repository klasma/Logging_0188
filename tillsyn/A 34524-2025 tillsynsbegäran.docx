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34524-2025 i Norrtälje kommun</w:t>
      </w:r>
    </w:p>
    <w:p>
      <w:r>
        <w:t>Detta dokument behandlar höga naturvärden i avverkningsanmälan A 34524-2025 i Norrtälje kommun. Denna avverkningsanmälan inkom 2025-07-09 11:26:40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tallticka (NT), vedtrappmossa (NT) och kornknutmossa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27648"/>
            <wp:docPr id="1" name="Picture 1"/>
            <wp:cNvGraphicFramePr>
              <a:graphicFrameLocks noChangeAspect="1"/>
            </wp:cNvGraphicFramePr>
            <a:graphic>
              <a:graphicData uri="http://schemas.openxmlformats.org/drawingml/2006/picture">
                <pic:pic>
                  <pic:nvPicPr>
                    <pic:cNvPr id="0" name="A 34524-2025 karta.png"/>
                    <pic:cNvPicPr/>
                  </pic:nvPicPr>
                  <pic:blipFill>
                    <a:blip r:embed="rId16"/>
                    <a:stretch>
                      <a:fillRect/>
                    </a:stretch>
                  </pic:blipFill>
                  <pic:spPr>
                    <a:xfrm>
                      <a:off x="0" y="0"/>
                      <a:ext cx="5486400" cy="6227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6637943, E 698829 i SWEREF 99 TM.</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