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25731-2025 i Norrtälje kommun</w:t>
      </w:r>
    </w:p>
    <w:p>
      <w:r>
        <w:t>Detta dokument behandlar höga naturvärden i avverkningsanmälan A 25731-2025 i Norrtälje kommun. Denna avverkningsanmälan inkom 2025-05-23 00:00:00 och omfattar 11,9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knärot (VU, §8), stor odörspindling (VU), flattoppad klubbsvamp (NT), orange taggsvamp (NT), spillkråka (NT, §4), talltita (NT, §4), ullticka (NT), anisspindling (S), björksplintborre (S), diskvaxskivling (S), fjällig taggsvamp s.str. (S), kattfotslav (S), rödgul trumpetsvamp (S), strimspindling (S), stubbspretmossa (S), tibast (S), vedticka (S), kungsfågel (§4), tjäder (§4), nattviol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0949"/>
            <wp:docPr id="1" name="Picture 1"/>
            <wp:cNvGraphicFramePr>
              <a:graphicFrameLocks noChangeAspect="1"/>
            </wp:cNvGraphicFramePr>
            <a:graphic>
              <a:graphicData uri="http://schemas.openxmlformats.org/drawingml/2006/picture">
                <pic:pic>
                  <pic:nvPicPr>
                    <pic:cNvPr id="0" name="A 25731-2025 karta.png"/>
                    <pic:cNvPicPr/>
                  </pic:nvPicPr>
                  <pic:blipFill>
                    <a:blip r:embed="rId16"/>
                    <a:stretch>
                      <a:fillRect/>
                    </a:stretch>
                  </pic:blipFill>
                  <pic:spPr>
                    <a:xfrm>
                      <a:off x="0" y="0"/>
                      <a:ext cx="5486400" cy="395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6617348, E 695968 i SWEREF 99 TM.</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tjäder (§4), nattviol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2.17 ha med buffertzonerna och får av detta skäl inte avverkas.</w:t>
      </w:r>
    </w:p>
    <w:p>
      <w:pPr>
        <w:pStyle w:val="Caption"/>
      </w:pPr>
      <w:r>
        <w:drawing>
          <wp:inline xmlns:a="http://schemas.openxmlformats.org/drawingml/2006/main" xmlns:pic="http://schemas.openxmlformats.org/drawingml/2006/picture">
            <wp:extent cx="5486400" cy="4770977"/>
            <wp:docPr id="2" name="Picture 2"/>
            <wp:cNvGraphicFramePr>
              <a:graphicFrameLocks noChangeAspect="1"/>
            </wp:cNvGraphicFramePr>
            <a:graphic>
              <a:graphicData uri="http://schemas.openxmlformats.org/drawingml/2006/picture">
                <pic:pic>
                  <pic:nvPicPr>
                    <pic:cNvPr id="0" name="A 25731-2025 karta knärot.png"/>
                    <pic:cNvPicPr/>
                  </pic:nvPicPr>
                  <pic:blipFill>
                    <a:blip r:embed="rId17"/>
                    <a:stretch>
                      <a:fillRect/>
                    </a:stretch>
                  </pic:blipFill>
                  <pic:spPr>
                    <a:xfrm>
                      <a:off x="0" y="0"/>
                      <a:ext cx="5486400" cy="4770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6617348, E 695968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