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52815-2021 i Norrtälje kommun</w:t>
      </w:r>
    </w:p>
    <w:p>
      <w:r>
        <w:t>Detta dokument behandlar höga naturvärden i avverkningsanmälan A 52815-2021 i Norrtälje kommun. Denna avverkningsanmälan inkom 2021-09-28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raggtaggsvamp (EN), gul lammticka (VU), koppartaggsvamp (VU), spricktaggsvamp (VU), svartfjällig musseron (VU), bittermusseron (NT), flattoppad klubbsvamp (NT), diskvaxskivling (S) och fjällig taggsvamp s.str.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52815-2021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6648477, E 711478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