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15278-2024 i Norrtälje kommun</w:t>
      </w:r>
    </w:p>
    <w:p>
      <w:r>
        <w:t>Detta dokument behandlar höga naturvärden i avverkningsanmälan A 15278-2024 i Norrtälje kommun. Denna avverkningsanmälan inkom 2024-04-18 14:18:05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ullticka (NT), fjällig taggsvamp s.str. (S), grönpyrola (S), kattfotslav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278-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6665354, E 701484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505114"/>
            <wp:docPr id="2" name="Picture 2"/>
            <wp:cNvGraphicFramePr>
              <a:graphicFrameLocks noChangeAspect="1"/>
            </wp:cNvGraphicFramePr>
            <a:graphic>
              <a:graphicData uri="http://schemas.openxmlformats.org/drawingml/2006/picture">
                <pic:pic>
                  <pic:nvPicPr>
                    <pic:cNvPr id="0" name="A 15278-2024 karta knärot.png"/>
                    <pic:cNvPicPr/>
                  </pic:nvPicPr>
                  <pic:blipFill>
                    <a:blip r:embed="rId17"/>
                    <a:stretch>
                      <a:fillRect/>
                    </a:stretch>
                  </pic:blipFill>
                  <pic:spPr>
                    <a:xfrm>
                      <a:off x="0" y="0"/>
                      <a:ext cx="5486400" cy="7505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6665354, E 701484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