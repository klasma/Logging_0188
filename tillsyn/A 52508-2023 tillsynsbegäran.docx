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52508-2023 i Norrtälje kommun</w:t>
      </w:r>
    </w:p>
    <w:p>
      <w:r>
        <w:t>Detta dokument behandlar höga naturvärden i avverkningsanmälan A 52508-2023 i Norrtälje kommun. Denna avverkningsanmälan inkom 2023-10-26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svärta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2508-2023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6673422, E 708446 i SWEREF 99 TM.</w:t>
      </w:r>
    </w:p>
    <w:p>
      <w:pPr>
        <w:pStyle w:val="Heading1"/>
      </w:pPr>
      <w:r>
        <w:t>Fridlysta arter</w:t>
      </w:r>
    </w:p>
    <w:p>
      <w:r>
        <w:t>Följande fridlysta arter har sina livsmiljöer och växtplatser i den avverkningsanmälda skogen: svärta (VU,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