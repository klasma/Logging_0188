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25732-2025 i Norrtälje kommun</w:t>
      </w:r>
    </w:p>
    <w:p>
      <w:r>
        <w:t>Detta dokument behandlar höga naturvärden i avverkningsanmälan A 25732-2025 i Norrtälje kommun. Denna avverkningsanmälan inkom 2025-05-23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blå taggsvamp (NT), skrovlig taggsvamp (NT), spillkråka (NT, §4), björksplintborre (S), grönpyrola (S), plattlummer (S, §9)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25732-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6617802, E 696244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knärot (VU, §8), spillkråka (NT, §4),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5692696"/>
            <wp:docPr id="2" name="Picture 2"/>
            <wp:cNvGraphicFramePr>
              <a:graphicFrameLocks noChangeAspect="1"/>
            </wp:cNvGraphicFramePr>
            <a:graphic>
              <a:graphicData uri="http://schemas.openxmlformats.org/drawingml/2006/picture">
                <pic:pic>
                  <pic:nvPicPr>
                    <pic:cNvPr id="0" name="A 25732-2025 karta knärot.png"/>
                    <pic:cNvPicPr/>
                  </pic:nvPicPr>
                  <pic:blipFill>
                    <a:blip r:embed="rId17"/>
                    <a:stretch>
                      <a:fillRect/>
                    </a:stretch>
                  </pic:blipFill>
                  <pic:spPr>
                    <a:xfrm>
                      <a:off x="0" y="0"/>
                      <a:ext cx="5486400" cy="5692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6617802, E 696244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