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33477-2022 i Norrtälje kommun</w:t>
      </w:r>
    </w:p>
    <w:p>
      <w:r>
        <w:t>Detta dokument behandlar höga naturvärden i avverkningsanmälan A 33477-2022 i Norrtälje kommun. Denna avverkningsanmälan inkom 2022-08-15 16:51:08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3477-2022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6624669, E 684126 i SWEREF 99 TM.</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