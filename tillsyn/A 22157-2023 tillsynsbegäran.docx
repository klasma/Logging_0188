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22157-2023 i Norrtälje kommun</w:t>
      </w:r>
    </w:p>
    <w:p>
      <w:r>
        <w:t>Detta dokument behandlar höga naturvärden i avverkningsanmälan A 22157-2023 i Norrtälje kommun. Denna avverkningsanmälan inkom 2023-05-23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0.37 ha med buffertzonerna och får av detta skäl inte avverkas.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22157-2023 karta knärot.png"/>
                    <pic:cNvPicPr/>
                  </pic:nvPicPr>
                  <pic:blipFill>
                    <a:blip r:embed="rId16"/>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6635472, E 692536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